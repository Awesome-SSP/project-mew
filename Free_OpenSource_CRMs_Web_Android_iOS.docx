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Free &amp; Open-Source CRMs (Web, Android, iOS)</w:t>
      </w:r>
    </w:p>
    <w:p>
      <w:r>
        <w:t>This document provides a detailed list of freely available and open-source CRM systems. It includes web-based CRMs, as well as those that provide mobile apps (Android &amp; iOS). All of these CRMs are already built, not just frameworks, and can be deployed or used directly.</w:t>
      </w:r>
    </w:p>
    <w:p>
      <w:pPr>
        <w:pStyle w:val="Heading1"/>
      </w:pPr>
      <w:r>
        <w:t>🟢 Web-Based Free &amp; Open-Source CRMs</w:t>
      </w:r>
    </w:p>
    <w:p>
      <w:r>
        <w:t>- SuiteCRM: Popular SugarCRM fork with sales pipeline, email marketing, and workflow automation.</w:t>
        <w:br/>
        <w:t xml:space="preserve">  Link: https://github.com/salesagility/SuiteCRM</w:t>
      </w:r>
    </w:p>
    <w:p>
      <w:r>
        <w:t>- EspoCRM: Lightweight CRM with leads, accounts, opportunities, calendar, and email integration.</w:t>
        <w:br/>
        <w:t xml:space="preserve">  Link: https://github.com/espocrm/espocrm</w:t>
      </w:r>
    </w:p>
    <w:p>
      <w:r>
        <w:t>- YetiForce CRM: Powerful CRM forked from Vtiger with sales, invoicing, and HR modules.</w:t>
        <w:br/>
        <w:t xml:space="preserve">  Link: https://github.com/YetiForceCompany/YetiForceCRM</w:t>
      </w:r>
    </w:p>
    <w:p>
      <w:r>
        <w:t>- Vtiger CRM (Community Edition): Classic open-source CRM covering leads, sales automation, and projects.</w:t>
        <w:br/>
        <w:t xml:space="preserve">  Link: https://github.com/YetiForceCompany/vtigercrm</w:t>
      </w:r>
    </w:p>
    <w:p>
      <w:r>
        <w:t>- CiviCRM: Nonprofit-focused CRM with donations, memberships, and events.</w:t>
        <w:br/>
        <w:t xml:space="preserve">  Link: https://github.com/civicrm/civicrm-core</w:t>
      </w:r>
    </w:p>
    <w:p>
      <w:r>
        <w:t>- Dolibarr ERP &amp; CRM: ERP + CRM combined with invoicing, sales, projects, and HR.</w:t>
        <w:br/>
        <w:t xml:space="preserve">  Link: https://github.com/Dolibarr/dolibarr</w:t>
      </w:r>
    </w:p>
    <w:p>
      <w:r>
        <w:t>- Odoo (Community Edition): ERP/CRM platform with modules for sales, invoicing, inventory, and website.</w:t>
        <w:br/>
        <w:t xml:space="preserve">  Link: https://github.com/odoo/odoo</w:t>
      </w:r>
    </w:p>
    <w:p>
      <w:r>
        <w:t>- ERPNext: Full ERP with CRM, lead tracking, helpdesk, and opportunity management.</w:t>
        <w:br/>
        <w:t xml:space="preserve">  Link: https://github.com/frappe/erpnext</w:t>
      </w:r>
    </w:p>
    <w:p>
      <w:r>
        <w:t>- Zurmo CRM: Gamified CRM with sales automation and marketing.</w:t>
        <w:br/>
        <w:t xml:space="preserve">  Link: https://github.com/zurmo/zurmo</w:t>
      </w:r>
    </w:p>
    <w:p>
      <w:r>
        <w:t>- X2CRM: CRM + marketing automation with workflows and dashboards.</w:t>
        <w:br/>
        <w:t xml:space="preserve">  Link: https://github.com/X2Engine/X2CRM</w:t>
      </w:r>
    </w:p>
    <w:p>
      <w:r>
        <w:t>- Fat Free CRM: Ruby on Rails CRM for lead tracking and campaigns.</w:t>
        <w:br/>
        <w:t xml:space="preserve">  Link: https://github.com/fatfreecrm/fat_free_crm</w:t>
      </w:r>
    </w:p>
    <w:p>
      <w:r>
        <w:t>- Axelor CRM: Part of Axelor ERP suite with workflow automation and campaigns.</w:t>
        <w:br/>
        <w:t xml:space="preserve">  Link: https://github.com/axelor/axelor-open-suite</w:t>
      </w:r>
    </w:p>
    <w:p>
      <w:r>
        <w:t>- OpenCRX: Enterprise-class CRM with accounts, sales, and workflow management.</w:t>
        <w:br/>
        <w:t xml:space="preserve">  Link: https://www.opencrx.org/</w:t>
      </w:r>
    </w:p>
    <w:p>
      <w:r>
        <w:t>- Crust CRM (Corteza CRM): Modern Salesforce-style CRM with pipelines and dashboards.</w:t>
        <w:br/>
        <w:t xml:space="preserve">  Link: https://github.com/cortezaproject/corteza-server</w:t>
      </w:r>
    </w:p>
    <w:p>
      <w:r>
        <w:t>- Corteza Suite: Open-source CRM platform built in Go with workflows and APIs.</w:t>
        <w:br/>
        <w:t xml:space="preserve">  Link: https://github.com/cortezaproject/corteza-server</w:t>
      </w:r>
    </w:p>
    <w:p>
      <w:pPr>
        <w:pStyle w:val="Heading1"/>
      </w:pPr>
      <w:r>
        <w:t>📱 Free CRMs with Android &amp; iOS Apps</w:t>
      </w:r>
    </w:p>
    <w:p>
      <w:r>
        <w:t>- SuiteCRM: Official mobile apps available for Android and iOS. Supports offline mode and lead updates.</w:t>
        <w:br/>
        <w:t xml:space="preserve">  Link: https://suitecrm.com/suitecrm-mobile/</w:t>
      </w:r>
    </w:p>
    <w:p>
      <w:r>
        <w:t>- EspoCRM: Responsive web app works on mobile; Android/iOS app available via third-party connectors.</w:t>
        <w:br/>
        <w:t xml:space="preserve">  Link: https://www.espocrm.com/</w:t>
      </w:r>
    </w:p>
    <w:p>
      <w:r>
        <w:t>- Odoo: Has official Android and iOS apps for CRM, sales, and inventory management.</w:t>
        <w:br/>
        <w:t xml:space="preserve">  Link: https://www.odoo.com/mobile</w:t>
      </w:r>
    </w:p>
    <w:p>
      <w:r>
        <w:t>- ERPNext: Mobile apps (Android &amp; iOS) available for ERP and CRM modules.</w:t>
        <w:br/>
        <w:t xml:space="preserve">  Link: https://erpnext.com/mobile</w:t>
      </w:r>
    </w:p>
    <w:p>
      <w:r>
        <w:t>- Dolibarr: Mobile apps available via DoliDroid (Android) for CRM features.</w:t>
        <w:br/>
        <w:t xml:space="preserve">  Link: https://www.dolibarr.org/</w:t>
      </w:r>
    </w:p>
    <w:p>
      <w:r>
        <w:t>- YetiForce: Mobile app support via responsive web and integrations.</w:t>
        <w:br/>
        <w:t xml:space="preserve">  Link: https://yetiforce.com/</w:t>
      </w:r>
    </w:p>
    <w:p>
      <w:r>
        <w:t>- CiviCRM: Optimized for mobile via responsive UI; unofficial Android clients available.</w:t>
        <w:br/>
        <w:t xml:space="preserve">  Link: https://civicrm.org/</w:t>
      </w:r>
    </w:p>
    <w:p>
      <w:r>
        <w:t>- Corteza: Responsive mobile UI and PWA support.</w:t>
        <w:br/>
        <w:t xml:space="preserve">  Link: https://cortezaproject.org/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