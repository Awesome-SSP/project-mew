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Open-Source CRM, Lead Management, and Sales Tools (React Native + Web)</w:t>
      </w:r>
    </w:p>
    <w:p>
      <w:r>
        <w:t>This document provides a comprehensive list of frameworks, open-source projects, and tools for building CRM (Customer Relationship Management), Lead Management, and Sales Tracking applications. The list includes both React Native mobile apps and Web-based solutions (React.js, Node.js, Python, etc.). These projects are available free of cost on GitHub, GitLab, and other open repositories.</w:t>
      </w:r>
    </w:p>
    <w:p>
      <w:pPr>
        <w:pStyle w:val="Heading1"/>
      </w:pPr>
      <w:r>
        <w:t>React Native CRM &amp; Lead Management Apps</w:t>
      </w:r>
    </w:p>
    <w:p>
      <w:r>
        <w:t>- react-native-crm (https://github.com/codingai/react-native-crm)</w:t>
      </w:r>
    </w:p>
    <w:p>
      <w:r>
        <w:t>- SimpleCRM React Native (https://github.com/stevdza-san/SimpleCRMApp)</w:t>
      </w:r>
    </w:p>
    <w:p>
      <w:r>
        <w:t>- Awesome-React-Native (https://github.com/jondot/awesome-react-native) – curated list including CRM apps</w:t>
      </w:r>
    </w:p>
    <w:p>
      <w:r>
        <w:t>- react-native-lead-tracker (GitHub search project)</w:t>
      </w:r>
    </w:p>
    <w:p>
      <w:r>
        <w:t>- react-native-sales-app-template (GitHub search project)</w:t>
      </w:r>
    </w:p>
    <w:p>
      <w:r>
        <w:t>- react-native-customer-manager</w:t>
      </w:r>
    </w:p>
    <w:p>
      <w:r>
        <w:t>- react-native-business-manager</w:t>
      </w:r>
    </w:p>
    <w:p>
      <w:r>
        <w:t>- react-native-company-tracker</w:t>
      </w:r>
    </w:p>
    <w:p>
      <w:r>
        <w:t>- react-native-erp-solution</w:t>
      </w:r>
    </w:p>
    <w:p>
      <w:r>
        <w:t>- react-native-salesforce-integration</w:t>
      </w:r>
    </w:p>
    <w:p>
      <w:r>
        <w:t>- react-native-crm-dashboard-template</w:t>
      </w:r>
    </w:p>
    <w:p>
      <w:r>
        <w:t>- react-native-sales-tracker-app</w:t>
      </w:r>
    </w:p>
    <w:p>
      <w:r>
        <w:t>- react-native-client-tracker</w:t>
      </w:r>
    </w:p>
    <w:p>
      <w:r>
        <w:t>- react-native-lead-management-starter</w:t>
      </w:r>
    </w:p>
    <w:p>
      <w:r>
        <w:t>- react-native-contact-crm</w:t>
      </w:r>
    </w:p>
    <w:p>
      <w:r>
        <w:t>- react-native-workforce-manager</w:t>
      </w:r>
    </w:p>
    <w:p>
      <w:r>
        <w:t>- react-native-team-leads-dashboard</w:t>
      </w:r>
    </w:p>
    <w:p>
      <w:r>
        <w:t>- react-native-employee-crm</w:t>
      </w:r>
    </w:p>
    <w:p>
      <w:r>
        <w:t>- react-native-smallbiz-crm</w:t>
      </w:r>
    </w:p>
    <w:p>
      <w:r>
        <w:t>- react-native-service-crm</w:t>
      </w:r>
    </w:p>
    <w:p>
      <w:pPr>
        <w:pStyle w:val="Heading1"/>
      </w:pPr>
      <w:r>
        <w:t>Web CRM Frameworks (React.js, Node.js, Python, PHP)</w:t>
      </w:r>
    </w:p>
    <w:p>
      <w:r>
        <w:t>- EspoCRM (https://github.com/espocrm/espocrm)</w:t>
      </w:r>
    </w:p>
    <w:p>
      <w:r>
        <w:t>- Corteza CRM (https://github.com/cortezaproject/corteza-server)</w:t>
      </w:r>
    </w:p>
    <w:p>
      <w:r>
        <w:t>- ERPNext (https://github.com/frappe/erpnext)</w:t>
      </w:r>
    </w:p>
    <w:p>
      <w:r>
        <w:t>- Mautic (https://github.com/mautic/mautic)</w:t>
      </w:r>
    </w:p>
    <w:p>
      <w:r>
        <w:t>- SuiteCRM (https://github.com/salesagility/SuiteCRM)</w:t>
      </w:r>
    </w:p>
    <w:p>
      <w:r>
        <w:t>- YetiForce CRM (https://github.com/YetiForceCompany/YetiForceCRM)</w:t>
      </w:r>
    </w:p>
    <w:p>
      <w:r>
        <w:t>- Dolibarr ERP CRM (https://github.com/Dolibarr/dolibarr)</w:t>
      </w:r>
    </w:p>
    <w:p>
      <w:r>
        <w:t>- Odoo (https://github.com/odoo/odoo)</w:t>
      </w:r>
    </w:p>
    <w:p>
      <w:r>
        <w:t>- Zurmo CRM (https://github.com/zurmo/zurmo)</w:t>
      </w:r>
    </w:p>
    <w:p>
      <w:r>
        <w:t>- Axelor CRM (https://github.com/axelor/axelor-open-suite)</w:t>
      </w:r>
    </w:p>
    <w:p>
      <w:r>
        <w:t>- Apache OFBiz (https://ofbiz.apache.org/)</w:t>
      </w:r>
    </w:p>
    <w:p>
      <w:r>
        <w:t>- Frappe Framework (https://github.com/frappe/frappe)</w:t>
      </w:r>
    </w:p>
    <w:p>
      <w:r>
        <w:t>- Vtiger CRM (https://github.com/YetiForceCompany/vtigercrm)</w:t>
      </w:r>
    </w:p>
    <w:p>
      <w:r>
        <w:t>- Crust CRM (now Corteza)</w:t>
      </w:r>
    </w:p>
    <w:p>
      <w:r>
        <w:t>- OpenCRX (https://sourceforge.net/projects/opencrx/)</w:t>
      </w:r>
    </w:p>
    <w:p>
      <w:r>
        <w:t>- CiviCRM (https://github.com/civicrm/civicrm-core)</w:t>
      </w:r>
    </w:p>
    <w:p>
      <w:r>
        <w:t>- X2CRM (https://github.com/X2Engine/X2CRM)</w:t>
      </w:r>
    </w:p>
    <w:p>
      <w:r>
        <w:t>- Fat Free CRM (https://github.com/fatfreecrm/fat_free_crm)</w:t>
      </w:r>
    </w:p>
    <w:p>
      <w:r>
        <w:t>- EspoCRM REST API tools</w:t>
      </w:r>
    </w:p>
    <w:p>
      <w:r>
        <w:t>- FossCRM (community edition)</w:t>
      </w:r>
    </w:p>
    <w:p>
      <w:pPr>
        <w:pStyle w:val="Heading1"/>
      </w:pPr>
      <w:r>
        <w:t>Frontend CRM Dashboards (React / Vue)</w:t>
      </w:r>
    </w:p>
    <w:p>
      <w:r>
        <w:t>- React-Admin (https://github.com/marmelab/react-admin)</w:t>
      </w:r>
    </w:p>
    <w:p>
      <w:r>
        <w:t>- Vue Element Admin (https://github.com/PanJiaChen/vue-element-admin)</w:t>
      </w:r>
    </w:p>
    <w:p>
      <w:r>
        <w:t>- CoreUI React (https://github.com/coreui/coreui-react)</w:t>
      </w:r>
    </w:p>
    <w:p>
      <w:r>
        <w:t>- Ant Design Pro (https://github.com/ant-design/ant-design-pro)</w:t>
      </w:r>
    </w:p>
    <w:p>
      <w:r>
        <w:t>- Shards Dashboard React</w:t>
      </w:r>
    </w:p>
    <w:p>
      <w:r>
        <w:t>- Material Dashboard React</w:t>
      </w:r>
    </w:p>
    <w:p>
      <w:r>
        <w:t>- Tabler React</w:t>
      </w:r>
    </w:p>
    <w:p>
      <w:r>
        <w:t>- ArchitectUI React</w:t>
      </w:r>
    </w:p>
    <w:p>
      <w:r>
        <w:t>- Paper Dashboard React</w:t>
      </w:r>
    </w:p>
    <w:p>
      <w:r>
        <w:t>- Light Blue React Dashboard</w:t>
      </w:r>
    </w:p>
    <w:p>
      <w:r>
        <w:t>- Volt React Dashboard</w:t>
      </w:r>
    </w:p>
    <w:p>
      <w:r>
        <w:t>- Notus React Dashboard</w:t>
      </w:r>
    </w:p>
    <w:p>
      <w:r>
        <w:t>- Black Dashboard React</w:t>
      </w:r>
    </w:p>
    <w:p>
      <w:r>
        <w:t>- React Bootstrap Admin</w:t>
      </w:r>
    </w:p>
    <w:p>
      <w:r>
        <w:t>- Creative Tim React Dashboards</w:t>
      </w:r>
    </w:p>
    <w:p>
      <w:r>
        <w:t>- Next.js Admin Starter</w:t>
      </w:r>
    </w:p>
    <w:p>
      <w:r>
        <w:t>- Tailwind React Dashboard templates</w:t>
      </w:r>
    </w:p>
    <w:p>
      <w:r>
        <w:t>- Vuexy React</w:t>
      </w:r>
    </w:p>
    <w:p>
      <w:r>
        <w:t>- Mosaic Lite React</w:t>
      </w:r>
    </w:p>
    <w:p>
      <w:r>
        <w:t>- DaisyUI React Admin</w:t>
      </w:r>
    </w:p>
    <w:p>
      <w:pPr>
        <w:pStyle w:val="Heading1"/>
      </w:pPr>
      <w:r>
        <w:t>Other Tools &amp; Integrations</w:t>
      </w:r>
    </w:p>
    <w:p>
      <w:r>
        <w:t>- Salesforce Open APIs (can integrate into React Native/React)</w:t>
      </w:r>
    </w:p>
    <w:p>
      <w:r>
        <w:t>- HubSpot API integrations (for React dashboards)</w:t>
      </w:r>
    </w:p>
    <w:p>
      <w:r>
        <w:t>- Zoho CRM open API</w:t>
      </w:r>
    </w:p>
    <w:p>
      <w:r>
        <w:t>- Freshsales CRM API</w:t>
      </w:r>
    </w:p>
    <w:p>
      <w:r>
        <w:t>- Pipedrive API examples</w:t>
      </w:r>
    </w:p>
    <w:p>
      <w:r>
        <w:t>- Keap CRM API integration</w:t>
      </w:r>
    </w:p>
    <w:p>
      <w:r>
        <w:t>- Trello + CRM templates</w:t>
      </w:r>
    </w:p>
    <w:p>
      <w:r>
        <w:t>- Asana open-source clones</w:t>
      </w:r>
    </w:p>
    <w:p>
      <w:r>
        <w:t>- Kanboard (open-source Kanban CRM)</w:t>
      </w:r>
    </w:p>
    <w:p>
      <w:r>
        <w:t>- Taiga Project Management (CRM integrations)</w:t>
      </w:r>
    </w:p>
    <w:p>
      <w:r>
        <w:t>- OpenProject (CRM + PM tool)</w:t>
      </w:r>
    </w:p>
    <w:p>
      <w:r>
        <w:t>- Metabase (analytics for CRM dashboards)</w:t>
      </w:r>
    </w:p>
    <w:p>
      <w:r>
        <w:t>- Superset (open-source BI for CRM insights)</w:t>
      </w:r>
    </w:p>
    <w:p>
      <w:r>
        <w:t>- NocoDB (open-source Airtable alternative for CRM)</w:t>
      </w:r>
    </w:p>
    <w:p>
      <w:r>
        <w:t>- Appsmith (open-source internal tool builder for CRM)</w:t>
      </w:r>
    </w:p>
    <w:p>
      <w:r>
        <w:t>- Budibase (CRM-style app builder)</w:t>
      </w:r>
    </w:p>
    <w:p>
      <w:r>
        <w:t>- ToolJet (internal CRM dashboard builder)</w:t>
      </w:r>
    </w:p>
    <w:p>
      <w:r>
        <w:t>- Baserow (database + CRM templates)</w:t>
      </w:r>
    </w:p>
    <w:p>
      <w:r>
        <w:t>- Directus (headless CMS usable as CRM)</w:t>
      </w:r>
    </w:p>
    <w:p>
      <w:r>
        <w:t>- Strapi (API-first CMS that can be extended into CRM)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